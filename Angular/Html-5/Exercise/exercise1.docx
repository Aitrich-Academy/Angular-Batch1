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4CBAB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0086269B" w14:textId="77777777" w:rsidR="00892FD6" w:rsidRDefault="00892FD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583C6BA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1B6B8CD0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0805D232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25D7857" w14:textId="77777777" w:rsidR="00076756" w:rsidRDefault="00076756">
      <w:pPr>
        <w:suppressAutoHyphens/>
        <w:jc w:val="center"/>
        <w:rPr>
          <w:rFonts w:ascii="Verdana" w:eastAsia="Verdana" w:hAnsi="Verdana" w:cs="Verdana"/>
          <w:sz w:val="40"/>
        </w:rPr>
      </w:pPr>
    </w:p>
    <w:p w14:paraId="36DE99F1" w14:textId="77777777" w:rsidR="00076756" w:rsidRDefault="00000000">
      <w:pPr>
        <w:suppressAutoHyphens/>
        <w:jc w:val="center"/>
        <w:rPr>
          <w:rFonts w:ascii="Verdana" w:eastAsia="Verdana" w:hAnsi="Verdana" w:cs="Verdana"/>
          <w:sz w:val="40"/>
        </w:rPr>
      </w:pPr>
      <w:r>
        <w:rPr>
          <w:rFonts w:ascii="Times New Roman" w:eastAsia="Times New Roman" w:hAnsi="Times New Roman" w:cs="Times New Roman"/>
          <w:sz w:val="48"/>
        </w:rPr>
        <w:t>Exercise</w:t>
      </w:r>
      <w:r>
        <w:rPr>
          <w:rFonts w:ascii="Verdana" w:eastAsia="Verdana" w:hAnsi="Verdana" w:cs="Verdana"/>
          <w:sz w:val="40"/>
        </w:rPr>
        <w:t xml:space="preserve"> #1</w:t>
      </w:r>
    </w:p>
    <w:p w14:paraId="14C48174" w14:textId="77777777" w:rsidR="00076756" w:rsidRDefault="00076756">
      <w:pPr>
        <w:suppressAutoHyphens/>
        <w:jc w:val="center"/>
        <w:rPr>
          <w:rFonts w:ascii="Verdana" w:eastAsia="Verdana" w:hAnsi="Verdana" w:cs="Verdana"/>
          <w:sz w:val="40"/>
        </w:rPr>
      </w:pPr>
    </w:p>
    <w:p w14:paraId="51A6FCE1" w14:textId="77777777" w:rsidR="00076756" w:rsidRDefault="00000000">
      <w:pPr>
        <w:suppressAutoHyphens/>
        <w:jc w:val="center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HTML5</w:t>
      </w:r>
    </w:p>
    <w:p w14:paraId="0E40375B" w14:textId="77777777" w:rsidR="00076756" w:rsidRDefault="00076756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50985BF3" w14:textId="77777777" w:rsidR="00076756" w:rsidRDefault="00076756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000C5478" w14:textId="77777777" w:rsidR="00076756" w:rsidRDefault="00076756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7411353D" w14:textId="77777777" w:rsidR="00076756" w:rsidRDefault="00076756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53346776" w14:textId="77777777" w:rsidR="00076756" w:rsidRDefault="00076756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1C71FC8D" w14:textId="77777777" w:rsidR="00076756" w:rsidRDefault="00000000">
      <w:pPr>
        <w:suppressAutoHyphens/>
        <w:jc w:val="center"/>
        <w:rPr>
          <w:rFonts w:ascii="Verdana" w:eastAsia="Verdana" w:hAnsi="Verdana" w:cs="Verdana"/>
          <w:sz w:val="24"/>
        </w:rPr>
      </w:pPr>
      <w:proofErr w:type="spellStart"/>
      <w:r>
        <w:rPr>
          <w:rFonts w:ascii="Verdana" w:eastAsia="Verdana" w:hAnsi="Verdana" w:cs="Verdana"/>
          <w:sz w:val="24"/>
        </w:rPr>
        <w:t>Aitrich</w:t>
      </w:r>
      <w:proofErr w:type="spellEnd"/>
      <w:r>
        <w:rPr>
          <w:rFonts w:ascii="Verdana" w:eastAsia="Verdana" w:hAnsi="Verdana" w:cs="Verdana"/>
          <w:sz w:val="24"/>
        </w:rPr>
        <w:t xml:space="preserve"> Academy.</w:t>
      </w:r>
    </w:p>
    <w:p w14:paraId="5BF2692A" w14:textId="77777777" w:rsidR="00076756" w:rsidRDefault="00000000">
      <w:pPr>
        <w:suppressAutoHyphens/>
        <w:jc w:val="center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© All rights reserved.</w:t>
      </w:r>
    </w:p>
    <w:p w14:paraId="7DB95615" w14:textId="77777777" w:rsidR="00076756" w:rsidRDefault="00076756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4A285E10" w14:textId="77777777" w:rsidR="00076756" w:rsidRDefault="00076756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09AD5E2A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B021645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A1D4AED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0D05B96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4565C23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01991F7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001961C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7E880CB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DA1D6AB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4B53FAE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858BCB8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F4CB5C2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1CE5C84B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6419F8B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0E92571D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1F24AF2E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D6141AA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720FB4F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755FCC3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8CE9071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7882375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CC50243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CF4BE79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43C04CB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D90BB9C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47A1DAC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1BD12CB3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2AC8101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EDDE31E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15EFB58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3DD4C24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1BBECD82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01DEB232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766E3F5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14405E6" w14:textId="77777777" w:rsidR="00076756" w:rsidRDefault="00000000">
      <w:pPr>
        <w:numPr>
          <w:ilvl w:val="0"/>
          <w:numId w:val="1"/>
        </w:numPr>
        <w:tabs>
          <w:tab w:val="left" w:pos="432"/>
        </w:tabs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Introduction</w:t>
      </w:r>
    </w:p>
    <w:p w14:paraId="49A31581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107CE49C" w14:textId="77777777" w:rsidR="00076756" w:rsidRDefault="00000000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This document is a specification for the exercise problems for the topic, HTML5. It tests the student's level of knowledge and understanding of the topic.</w:t>
      </w:r>
    </w:p>
    <w:p w14:paraId="225AF9FC" w14:textId="77777777" w:rsidR="00076756" w:rsidRDefault="00076756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</w:p>
    <w:p w14:paraId="1734ECB3" w14:textId="77777777" w:rsidR="00076756" w:rsidRDefault="00000000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This document consists of a set of problems that the student needs to solve and submit to the trainer, in the format specified in the Deliverable section of this document. </w:t>
      </w:r>
    </w:p>
    <w:p w14:paraId="646952B0" w14:textId="77777777" w:rsidR="00076756" w:rsidRDefault="00076756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</w:p>
    <w:p w14:paraId="3796049A" w14:textId="77777777" w:rsidR="00076756" w:rsidRDefault="00000000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This exercise is to be performed only after the theory and workshop sessions of the </w:t>
      </w:r>
      <w:proofErr w:type="gramStart"/>
      <w:r>
        <w:rPr>
          <w:rFonts w:ascii="Times New Roman" w:eastAsia="Times New Roman" w:hAnsi="Times New Roman" w:cs="Times New Roman"/>
          <w:sz w:val="24"/>
        </w:rPr>
        <w:t>topic,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hence the student would have enough knowledge and confidence on the topic. Ideally, the student should be able to solve the problems himself/herself; however, he/she can seek the assistance of the trainer or lab assistant in case he/she is stuck with a specific problem.</w:t>
      </w:r>
    </w:p>
    <w:p w14:paraId="113B598C" w14:textId="77777777" w:rsidR="00076756" w:rsidRDefault="00076756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</w:p>
    <w:p w14:paraId="2CE6FBEB" w14:textId="77777777" w:rsidR="00076756" w:rsidRDefault="00000000">
      <w:pPr>
        <w:numPr>
          <w:ilvl w:val="0"/>
          <w:numId w:val="2"/>
        </w:numPr>
        <w:tabs>
          <w:tab w:val="left" w:pos="432"/>
        </w:tabs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Objectives</w:t>
      </w:r>
    </w:p>
    <w:p w14:paraId="345B38B8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A9BB639" w14:textId="77777777" w:rsidR="00076756" w:rsidRDefault="00000000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The objectives of this exercise are to test the student's understanding and knowledge on the topic, and to allow him to re-iterate his understanding by applying that knowledge in a software problem, so that he can use it in the further Programming </w:t>
      </w:r>
      <w:proofErr w:type="spellStart"/>
      <w:r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32AA7835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0D25861" w14:textId="77777777" w:rsidR="00076756" w:rsidRDefault="00076756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309553E3" w14:textId="77777777" w:rsidR="00076756" w:rsidRDefault="00076756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6BBFEC5A" w14:textId="77777777" w:rsidR="00076756" w:rsidRDefault="00076756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3CDB1E13" w14:textId="77777777" w:rsidR="00076756" w:rsidRDefault="00076756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3D1D8F9A" w14:textId="77777777" w:rsidR="00076756" w:rsidRDefault="00076756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321AD279" w14:textId="77777777" w:rsidR="00076756" w:rsidRDefault="00076756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4A094964" w14:textId="77777777" w:rsidR="00076756" w:rsidRDefault="00076756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61516E92" w14:textId="77777777" w:rsidR="00076756" w:rsidRDefault="00076756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0C0BD0CD" w14:textId="77777777" w:rsidR="00076756" w:rsidRDefault="00076756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3C560251" w14:textId="77777777" w:rsidR="00076756" w:rsidRDefault="00076756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4AA3BFF5" w14:textId="77777777" w:rsidR="00076756" w:rsidRDefault="00076756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0707EE61" w14:textId="77777777" w:rsidR="00076756" w:rsidRDefault="00076756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5650A095" w14:textId="77777777" w:rsidR="00076756" w:rsidRDefault="00076756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6E2D4772" w14:textId="77777777" w:rsidR="00076756" w:rsidRDefault="00076756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5A1AE004" w14:textId="77777777" w:rsidR="00076756" w:rsidRDefault="00000000">
      <w:pPr>
        <w:suppressAutoHyphens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Problem 1: Create HTML page</w:t>
      </w:r>
    </w:p>
    <w:p w14:paraId="5410E02E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6751FAD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64CF6F4" w14:textId="77777777" w:rsidR="00076756" w:rsidRDefault="00076756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01AAD6F2" w14:textId="77777777" w:rsidR="00076756" w:rsidRDefault="00000000">
      <w:pPr>
        <w:suppressAutoHyphens/>
        <w:rPr>
          <w:rFonts w:ascii="Times New Roman" w:eastAsia="Times New Roman" w:hAnsi="Times New Roman" w:cs="Times New Roman"/>
          <w:b/>
          <w:sz w:val="40"/>
        </w:rPr>
      </w:pPr>
      <w:r>
        <w:object w:dxaOrig="8640" w:dyaOrig="6336" w14:anchorId="1A96F9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6in;height:317.05pt" o:ole="">
            <v:imagedata r:id="rId6" o:title=""/>
          </v:shape>
          <o:OLEObject Type="Embed" ProgID="StaticMetafile" ShapeID="rectole0000000000" DrawAspect="Content" ObjectID="_1787656983" r:id="rId7"/>
        </w:object>
      </w:r>
    </w:p>
    <w:p w14:paraId="1204AF66" w14:textId="77777777" w:rsidR="00076756" w:rsidRDefault="00000000">
      <w:pPr>
        <w:suppressAutoHyphens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Features to be developed</w:t>
      </w:r>
    </w:p>
    <w:p w14:paraId="58C99959" w14:textId="77777777" w:rsidR="00076756" w:rsidRDefault="00076756">
      <w:pPr>
        <w:suppressAutoHyphens/>
        <w:rPr>
          <w:rFonts w:ascii="Verdana" w:eastAsia="Verdana" w:hAnsi="Verdana" w:cs="Verdana"/>
          <w:b/>
          <w:sz w:val="20"/>
        </w:rPr>
      </w:pPr>
    </w:p>
    <w:p w14:paraId="490CCC24" w14:textId="77777777" w:rsidR="00076756" w:rsidRDefault="00000000">
      <w:p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The HTML page Which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Contain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B004EA2" w14:textId="77777777" w:rsidR="00076756" w:rsidRDefault="00000000">
      <w:pPr>
        <w:numPr>
          <w:ilvl w:val="0"/>
          <w:numId w:val="3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Heading </w:t>
      </w:r>
    </w:p>
    <w:p w14:paraId="25D55041" w14:textId="77777777" w:rsidR="00076756" w:rsidRDefault="00000000">
      <w:pPr>
        <w:numPr>
          <w:ilvl w:val="0"/>
          <w:numId w:val="3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Paragraphs </w:t>
      </w:r>
    </w:p>
    <w:p w14:paraId="03749852" w14:textId="77777777" w:rsidR="00076756" w:rsidRDefault="00000000">
      <w:pPr>
        <w:numPr>
          <w:ilvl w:val="0"/>
          <w:numId w:val="3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Image</w:t>
      </w:r>
    </w:p>
    <w:p w14:paraId="2B0438F0" w14:textId="77777777" w:rsidR="00076756" w:rsidRDefault="00000000">
      <w:pPr>
        <w:numPr>
          <w:ilvl w:val="0"/>
          <w:numId w:val="3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Use image</w:t>
      </w:r>
    </w:p>
    <w:p w14:paraId="5C091D09" w14:textId="77777777" w:rsidR="00076756" w:rsidRDefault="00000000">
      <w:pPr>
        <w:numPr>
          <w:ilvl w:val="0"/>
          <w:numId w:val="3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Lists</w:t>
      </w:r>
    </w:p>
    <w:p w14:paraId="64ABD7E8" w14:textId="77777777" w:rsidR="00076756" w:rsidRDefault="00000000">
      <w:pPr>
        <w:numPr>
          <w:ilvl w:val="0"/>
          <w:numId w:val="3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HyperLinks</w:t>
      </w:r>
      <w:proofErr w:type="spellEnd"/>
    </w:p>
    <w:p w14:paraId="2F86BFDD" w14:textId="77777777" w:rsidR="00076756" w:rsidRDefault="00000000">
      <w:pPr>
        <w:numPr>
          <w:ilvl w:val="0"/>
          <w:numId w:val="3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Table</w:t>
      </w:r>
    </w:p>
    <w:p w14:paraId="5F7B604B" w14:textId="77777777" w:rsidR="00076756" w:rsidRDefault="00000000">
      <w:pPr>
        <w:numPr>
          <w:ilvl w:val="0"/>
          <w:numId w:val="3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Forms</w:t>
      </w:r>
    </w:p>
    <w:p w14:paraId="1B2A0360" w14:textId="77777777" w:rsidR="00076756" w:rsidRDefault="00000000">
      <w:pPr>
        <w:numPr>
          <w:ilvl w:val="0"/>
          <w:numId w:val="3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use article aside etc</w:t>
      </w:r>
    </w:p>
    <w:p w14:paraId="35D04375" w14:textId="77777777" w:rsidR="00076756" w:rsidRDefault="00000000">
      <w:pPr>
        <w:numPr>
          <w:ilvl w:val="0"/>
          <w:numId w:val="3"/>
        </w:numPr>
        <w:suppressAutoHyphens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Forms with validation</w:t>
      </w:r>
    </w:p>
    <w:p w14:paraId="11B8A138" w14:textId="77777777" w:rsidR="00076756" w:rsidRDefault="00076756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730DA048" w14:textId="77777777" w:rsidR="00076756" w:rsidRDefault="00000000">
      <w:pPr>
        <w:numPr>
          <w:ilvl w:val="0"/>
          <w:numId w:val="4"/>
        </w:numPr>
        <w:tabs>
          <w:tab w:val="left" w:pos="432"/>
        </w:tabs>
        <w:ind w:left="432" w:hanging="43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Deliverable</w:t>
      </w:r>
    </w:p>
    <w:p w14:paraId="6CCADA2C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8"/>
        </w:rPr>
      </w:pPr>
    </w:p>
    <w:p w14:paraId="3D20B91B" w14:textId="77777777" w:rsidR="00076756" w:rsidRDefault="00000000">
      <w:pPr>
        <w:numPr>
          <w:ilvl w:val="0"/>
          <w:numId w:val="5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entire program should be developed in a single Basic HTML and delivered as a git hub link.</w:t>
      </w:r>
    </w:p>
    <w:p w14:paraId="2B6A02AC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1CF54D5D" w14:textId="77777777" w:rsidR="00076756" w:rsidRDefault="00000000">
      <w:pPr>
        <w:numPr>
          <w:ilvl w:val="0"/>
          <w:numId w:val="6"/>
        </w:numPr>
        <w:tabs>
          <w:tab w:val="left" w:pos="432"/>
        </w:tabs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Demo</w:t>
      </w:r>
    </w:p>
    <w:p w14:paraId="09A5AA34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37F2FF5" w14:textId="77777777" w:rsidR="00076756" w:rsidRDefault="00000000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student should demonstrate the program to the instructor on a PC, by explaining the features one by one.</w:t>
      </w:r>
    </w:p>
    <w:p w14:paraId="315FA425" w14:textId="77777777" w:rsidR="00076756" w:rsidRDefault="00000000">
      <w:pPr>
        <w:numPr>
          <w:ilvl w:val="0"/>
          <w:numId w:val="7"/>
        </w:numPr>
        <w:tabs>
          <w:tab w:val="left" w:pos="432"/>
        </w:tabs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Conclusion</w:t>
      </w:r>
    </w:p>
    <w:p w14:paraId="3D28E6A0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5245107" w14:textId="77777777" w:rsidR="00076756" w:rsidRDefault="00000000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completion of this exercise should re-iterate the student's confidence on Basic HTML. Please make sure you have gained enough confidence to move on.</w:t>
      </w:r>
    </w:p>
    <w:p w14:paraId="3D456FA1" w14:textId="77777777" w:rsidR="00076756" w:rsidRDefault="00076756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2BD85785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5A24F9A" w14:textId="77777777" w:rsidR="00076756" w:rsidRDefault="0007675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ED488F5" w14:textId="77777777" w:rsidR="00076756" w:rsidRDefault="00076756">
      <w:pPr>
        <w:spacing w:after="200" w:line="276" w:lineRule="auto"/>
        <w:rPr>
          <w:rFonts w:ascii="Calibri" w:eastAsia="Calibri" w:hAnsi="Calibri" w:cs="Calibri"/>
          <w:sz w:val="22"/>
        </w:rPr>
      </w:pPr>
    </w:p>
    <w:sectPr w:rsidR="0007675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E306ED"/>
    <w:multiLevelType w:val="singleLevel"/>
    <w:tmpl w:val="B5E306ED"/>
    <w:lvl w:ilvl="0">
      <w:start w:val="1"/>
      <w:numFmt w:val="bullet"/>
      <w:lvlText w:val="•"/>
      <w:lvlJc w:val="left"/>
    </w:lvl>
  </w:abstractNum>
  <w:abstractNum w:abstractNumId="1" w15:restartNumberingAfterBreak="0">
    <w:nsid w:val="BF205925"/>
    <w:multiLevelType w:val="singleLevel"/>
    <w:tmpl w:val="BF205925"/>
    <w:lvl w:ilvl="0">
      <w:start w:val="1"/>
      <w:numFmt w:val="bullet"/>
      <w:lvlText w:val="•"/>
      <w:lvlJc w:val="left"/>
    </w:lvl>
  </w:abstractNum>
  <w:abstractNum w:abstractNumId="2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3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4" w15:restartNumberingAfterBreak="0">
    <w:nsid w:val="03D62ECE"/>
    <w:multiLevelType w:val="singleLevel"/>
    <w:tmpl w:val="03D62ECE"/>
    <w:lvl w:ilvl="0">
      <w:start w:val="1"/>
      <w:numFmt w:val="bullet"/>
      <w:lvlText w:val="•"/>
      <w:lvlJc w:val="left"/>
    </w:lvl>
  </w:abstractNum>
  <w:abstractNum w:abstractNumId="5" w15:restartNumberingAfterBreak="0">
    <w:nsid w:val="25B654F3"/>
    <w:multiLevelType w:val="singleLevel"/>
    <w:tmpl w:val="25B654F3"/>
    <w:lvl w:ilvl="0">
      <w:start w:val="1"/>
      <w:numFmt w:val="bullet"/>
      <w:lvlText w:val="•"/>
      <w:lvlJc w:val="left"/>
    </w:lvl>
  </w:abstractNum>
  <w:abstractNum w:abstractNumId="6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num w:numId="1" w16cid:durableId="579297439">
    <w:abstractNumId w:val="3"/>
  </w:num>
  <w:num w:numId="2" w16cid:durableId="1043405713">
    <w:abstractNumId w:val="2"/>
  </w:num>
  <w:num w:numId="3" w16cid:durableId="1305543857">
    <w:abstractNumId w:val="6"/>
  </w:num>
  <w:num w:numId="4" w16cid:durableId="706372206">
    <w:abstractNumId w:val="1"/>
  </w:num>
  <w:num w:numId="5" w16cid:durableId="473063180">
    <w:abstractNumId w:val="0"/>
  </w:num>
  <w:num w:numId="6" w16cid:durableId="577519934">
    <w:abstractNumId w:val="4"/>
  </w:num>
  <w:num w:numId="7" w16cid:durableId="1653749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756"/>
    <w:rsid w:val="00076756"/>
    <w:rsid w:val="000D7115"/>
    <w:rsid w:val="00892FD6"/>
    <w:rsid w:val="15FE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06975A"/>
  <w15:docId w15:val="{44608953-C672-4DD3-A41C-826EAD7B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AE" w:eastAsia="en-A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365 Pro Plus</cp:lastModifiedBy>
  <cp:revision>3</cp:revision>
  <dcterms:created xsi:type="dcterms:W3CDTF">2023-09-07T06:17:00Z</dcterms:created>
  <dcterms:modified xsi:type="dcterms:W3CDTF">2024-09-12T10:37:00Z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80E98B2D7126436E89A1FB838DE4F25C_12</vt:lpwstr>
  </property>
</Properties>
</file>